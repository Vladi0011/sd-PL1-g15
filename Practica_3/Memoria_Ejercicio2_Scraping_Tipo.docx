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4988F" w14:textId="77777777" w:rsidR="005F54DE" w:rsidRPr="00B40A1A" w:rsidRDefault="00000000">
      <w:pPr>
        <w:rPr>
          <w:b/>
          <w:sz w:val="28"/>
          <w:lang w:val="es-ES"/>
        </w:rPr>
      </w:pPr>
      <w:r>
        <w:rPr>
          <w:b/>
          <w:sz w:val="28"/>
        </w:rPr>
        <w:t>🧾</w:t>
      </w:r>
      <w:r w:rsidRPr="00B40A1A">
        <w:rPr>
          <w:b/>
          <w:sz w:val="28"/>
          <w:lang w:val="es-ES"/>
        </w:rPr>
        <w:t xml:space="preserve"> Memoria – Ejercicio 2: Identificación de películas y series/miniseries</w:t>
      </w:r>
    </w:p>
    <w:p w14:paraId="7965C64A" w14:textId="6412F5B0" w:rsidR="00B40A1A" w:rsidRPr="00B40A1A" w:rsidRDefault="00B40A1A">
      <w:pPr>
        <w:rPr>
          <w:lang w:val="es-ES"/>
        </w:rPr>
      </w:pPr>
      <w:r w:rsidRPr="00B40A1A">
        <w:rPr>
          <w:lang w:val="es-ES"/>
        </w:rPr>
        <w:drawing>
          <wp:inline distT="0" distB="0" distL="0" distR="0" wp14:anchorId="46685D78" wp14:editId="2815EAE0">
            <wp:extent cx="5486400" cy="2224405"/>
            <wp:effectExtent l="0" t="0" r="0" b="4445"/>
            <wp:docPr id="1701279470" name="Imagen 1" descr="ejecucion del codigo se ven err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79470" name="Imagen 1" descr="ejecucion del codigo se ven errore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D47" w14:textId="77777777" w:rsidR="005F54DE" w:rsidRPr="00B40A1A" w:rsidRDefault="00000000">
      <w:pPr>
        <w:pStyle w:val="Ttulo1"/>
        <w:rPr>
          <w:lang w:val="es-ES"/>
        </w:rPr>
      </w:pPr>
      <w:r w:rsidRPr="00B40A1A">
        <w:rPr>
          <w:lang w:val="es-ES"/>
        </w:rPr>
        <w:t>1. Objetivo</w:t>
      </w:r>
    </w:p>
    <w:p w14:paraId="2611A2C7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Partiendo del programa `ejercicio1_find.py`, el objetivo es modificarlo para que, además del título, año y puntuación de cada entrada, indique si el contenido corresponde a una **película [P]** o a una **serie/miniserie [S]**.</w:t>
      </w:r>
    </w:p>
    <w:p w14:paraId="0D9E78CC" w14:textId="77777777" w:rsidR="005F54DE" w:rsidRPr="00B40A1A" w:rsidRDefault="00000000">
      <w:pPr>
        <w:pStyle w:val="Ttulo1"/>
        <w:rPr>
          <w:lang w:val="es-ES"/>
        </w:rPr>
      </w:pPr>
      <w:r w:rsidRPr="00B40A1A">
        <w:rPr>
          <w:lang w:val="es-ES"/>
        </w:rPr>
        <w:t>2. Descripción general</w:t>
      </w:r>
    </w:p>
    <w:p w14:paraId="138CEF0C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El código original (`ejercicio1_find.py`) obtiene un listado de películas y extrae título, año y puntuación. Para esta segunda versión (`ejercicio2_tipo.py`), se incorporó una nueva función encargada de analizar el texto de la ficha individual de cada título para determinar si se trata de una serie o miniserie. La detección se realiza buscando palabras clave como *“Serie de TV”, “Miniserie”, “temporadas”* o *“episodios”* dentro del HTML de la ficha obtenida por el proxy.</w:t>
      </w:r>
    </w:p>
    <w:p w14:paraId="20BB5709" w14:textId="77777777" w:rsidR="005F54DE" w:rsidRPr="00B40A1A" w:rsidRDefault="00000000">
      <w:pPr>
        <w:pStyle w:val="Ttulo1"/>
        <w:rPr>
          <w:lang w:val="es-ES"/>
        </w:rPr>
      </w:pPr>
      <w:r w:rsidRPr="00B40A1A">
        <w:rPr>
          <w:lang w:val="es-ES"/>
        </w:rPr>
        <w:t>3. Comparación de los códigos</w:t>
      </w:r>
    </w:p>
    <w:p w14:paraId="4E06A62C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Respecto al archivo anterior (`ejercicio1_find.py`), se añadieron y modificaron las siguientes partes:</w:t>
      </w:r>
    </w:p>
    <w:p w14:paraId="7021BEC6" w14:textId="77777777" w:rsidR="005F54DE" w:rsidRPr="00B40A1A" w:rsidRDefault="00000000">
      <w:pPr>
        <w:pStyle w:val="Listaconvietas"/>
        <w:rPr>
          <w:lang w:val="es-ES"/>
        </w:rPr>
      </w:pPr>
      <w:r w:rsidRPr="00B40A1A">
        <w:rPr>
          <w:lang w:val="es-ES"/>
        </w:rPr>
        <w:t>✔ Se añadió la función `es_serie_o_miniserie(href)` que carga la ficha del título y busca en el texto indicios de ser serie o miniserie.</w:t>
      </w:r>
    </w:p>
    <w:p w14:paraId="59A09522" w14:textId="77777777" w:rsidR="005F54DE" w:rsidRPr="00B40A1A" w:rsidRDefault="00000000">
      <w:pPr>
        <w:pStyle w:val="Listaconvietas"/>
        <w:rPr>
          <w:lang w:val="es-ES"/>
        </w:rPr>
      </w:pPr>
      <w:r w:rsidRPr="00B40A1A">
        <w:rPr>
          <w:lang w:val="es-ES"/>
        </w:rPr>
        <w:t>✔ Se añadió la línea de decisión `prefijo = '[S]' if es_serie_o_miniserie(href) else '[P]'` para anteponer una etiqueta según el tipo.</w:t>
      </w:r>
    </w:p>
    <w:p w14:paraId="00862614" w14:textId="77777777" w:rsidR="005F54DE" w:rsidRPr="00B40A1A" w:rsidRDefault="00000000">
      <w:pPr>
        <w:pStyle w:val="Listaconvietas"/>
        <w:rPr>
          <w:lang w:val="es-ES"/>
        </w:rPr>
      </w:pPr>
      <w:r w:rsidRPr="00B40A1A">
        <w:rPr>
          <w:lang w:val="es-ES"/>
        </w:rPr>
        <w:t>✔ Se modificó la impresión final para incluir el prefijo: `print(f'{prefijo} {titulo} ({año}) - Puntuación: {puntuacion}')`.</w:t>
      </w:r>
    </w:p>
    <w:p w14:paraId="356F6FE2" w14:textId="77777777" w:rsidR="005F54DE" w:rsidRPr="00B40A1A" w:rsidRDefault="00000000">
      <w:pPr>
        <w:pStyle w:val="Listaconvietas"/>
        <w:rPr>
          <w:lang w:val="es-ES"/>
        </w:rPr>
      </w:pPr>
      <w:r w:rsidRPr="00B40A1A">
        <w:rPr>
          <w:lang w:val="es-ES"/>
        </w:rPr>
        <w:lastRenderedPageBreak/>
        <w:t>✔ Se eliminaron las referencias a `mc-info-genre` del listado, ya que el proxy no incluye esos datos.</w:t>
      </w:r>
    </w:p>
    <w:p w14:paraId="0F2407CC" w14:textId="77777777" w:rsidR="005F54DE" w:rsidRPr="00B40A1A" w:rsidRDefault="00000000">
      <w:pPr>
        <w:pStyle w:val="Ttulo1"/>
        <w:rPr>
          <w:lang w:val="es-ES"/>
        </w:rPr>
      </w:pPr>
      <w:r w:rsidRPr="00B40A1A">
        <w:rPr>
          <w:lang w:val="es-ES"/>
        </w:rPr>
        <w:t>4. Limitaciones y problemas detectados</w:t>
      </w:r>
    </w:p>
    <w:p w14:paraId="744BE21E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Durante las pruebas se observó que algunos títulos siguen apareciendo con el prefijo [P] a pesar de ser series. Esto ocurre porque el **proxy utilizado no siempre devuelve el HTML completo** de la ficha, o bien el texto que contiene las palabras clave no aparece en todas las versiones de las páginas. Por tanto, aunque la detección funciona correctamente en muchos casos, existen **problemas de etiquetado** debido a la falta de información en el contenido recuperado.</w:t>
      </w:r>
    </w:p>
    <w:p w14:paraId="1E2E7DE7" w14:textId="77777777" w:rsidR="005F54DE" w:rsidRPr="00B40A1A" w:rsidRDefault="00000000">
      <w:pPr>
        <w:pStyle w:val="Ttulo1"/>
        <w:rPr>
          <w:lang w:val="es-ES"/>
        </w:rPr>
      </w:pPr>
      <w:r w:rsidRPr="00B40A1A">
        <w:rPr>
          <w:lang w:val="es-ES"/>
        </w:rPr>
        <w:t>5. Resultados</w:t>
      </w:r>
    </w:p>
    <w:p w14:paraId="78A0DB0F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Al ejecutar `python3 ejercicio2_tipo.py`, el programa imprime líneas con formato similar a:</w:t>
      </w:r>
    </w:p>
    <w:p w14:paraId="4E00CDFA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[P] El padrino (1972) - Puntuación: 9.0</w:t>
      </w:r>
    </w:p>
    <w:p w14:paraId="0FEACFA8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[S] Planeta Tierra II (2016) - Puntuación: 8.9</w:t>
      </w:r>
    </w:p>
    <w:p w14:paraId="3E2D1FB9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En la mayoría de los casos se identifican correctamente las películas y algunas series, aunque persisten errores de detección por el etiquetado incompleto del proxy.</w:t>
      </w:r>
    </w:p>
    <w:p w14:paraId="6426BED1" w14:textId="77777777" w:rsidR="005F54DE" w:rsidRPr="00B40A1A" w:rsidRDefault="00000000">
      <w:pPr>
        <w:pStyle w:val="Ttulo1"/>
        <w:rPr>
          <w:lang w:val="es-ES"/>
        </w:rPr>
      </w:pPr>
      <w:r w:rsidRPr="00B40A1A">
        <w:rPr>
          <w:lang w:val="es-ES"/>
        </w:rPr>
        <w:t>6. Captura solicitada</w:t>
      </w:r>
    </w:p>
    <w:p w14:paraId="3D73441F" w14:textId="77777777" w:rsidR="005F54DE" w:rsidRPr="00B40A1A" w:rsidRDefault="00000000">
      <w:pPr>
        <w:rPr>
          <w:lang w:val="es-ES"/>
        </w:rPr>
      </w:pPr>
      <w:r w:rsidRPr="00B40A1A">
        <w:rPr>
          <w:lang w:val="es-ES"/>
        </w:rPr>
        <w:t>Se debe adjuntar una captura de pantalla que muestre al menos una **película [P]** y una **serie [S]** identificadas en la salida.</w:t>
      </w:r>
    </w:p>
    <w:p w14:paraId="0A093E32" w14:textId="77777777" w:rsidR="005F54DE" w:rsidRDefault="00000000">
      <w:pPr>
        <w:pStyle w:val="Ttulo1"/>
      </w:pPr>
      <w:r>
        <w:t>7. Conclusiones</w:t>
      </w:r>
    </w:p>
    <w:p w14:paraId="1FA3AAFB" w14:textId="77777777" w:rsidR="005F54DE" w:rsidRPr="00B40A1A" w:rsidRDefault="00000000">
      <w:pPr>
        <w:pStyle w:val="Listaconvietas"/>
        <w:rPr>
          <w:lang w:val="es-ES"/>
        </w:rPr>
      </w:pPr>
      <w:r w:rsidRPr="00B40A1A">
        <w:rPr>
          <w:lang w:val="es-ES"/>
        </w:rPr>
        <w:t>El programa amplía correctamente el ejercicio anterior añadiendo la detección del tipo de contenido.</w:t>
      </w:r>
    </w:p>
    <w:p w14:paraId="64E3161B" w14:textId="77777777" w:rsidR="005F54DE" w:rsidRPr="00B40A1A" w:rsidRDefault="00000000">
      <w:pPr>
        <w:pStyle w:val="Listaconvietas"/>
        <w:rPr>
          <w:lang w:val="es-ES"/>
        </w:rPr>
      </w:pPr>
      <w:r w:rsidRPr="00B40A1A">
        <w:rPr>
          <w:lang w:val="es-ES"/>
        </w:rPr>
        <w:t>La función `es_serie_o_miniserie()` permite diferenciar entre películas y series a partir de palabras clave en las fichas.</w:t>
      </w:r>
    </w:p>
    <w:p w14:paraId="76D3E91D" w14:textId="77777777" w:rsidR="005F54DE" w:rsidRPr="00B40A1A" w:rsidRDefault="00000000">
      <w:pPr>
        <w:pStyle w:val="Listaconvietas"/>
        <w:rPr>
          <w:lang w:val="es-ES"/>
        </w:rPr>
      </w:pPr>
      <w:r w:rsidRPr="00B40A1A">
        <w:rPr>
          <w:lang w:val="es-ES"/>
        </w:rPr>
        <w:t>Existen pequeños errores de etiquetado derivados de las limitaciones del proxy y de la estructura variable del HTML, pero el código cumple los objetivos propuestos.</w:t>
      </w:r>
    </w:p>
    <w:sectPr w:rsidR="005F54DE" w:rsidRPr="00B40A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525614">
    <w:abstractNumId w:val="8"/>
  </w:num>
  <w:num w:numId="2" w16cid:durableId="826438763">
    <w:abstractNumId w:val="6"/>
  </w:num>
  <w:num w:numId="3" w16cid:durableId="1381713268">
    <w:abstractNumId w:val="5"/>
  </w:num>
  <w:num w:numId="4" w16cid:durableId="2005860863">
    <w:abstractNumId w:val="4"/>
  </w:num>
  <w:num w:numId="5" w16cid:durableId="1721321215">
    <w:abstractNumId w:val="7"/>
  </w:num>
  <w:num w:numId="6" w16cid:durableId="1949658737">
    <w:abstractNumId w:val="3"/>
  </w:num>
  <w:num w:numId="7" w16cid:durableId="1841508536">
    <w:abstractNumId w:val="2"/>
  </w:num>
  <w:num w:numId="8" w16cid:durableId="309554380">
    <w:abstractNumId w:val="1"/>
  </w:num>
  <w:num w:numId="9" w16cid:durableId="108279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4DE"/>
    <w:rsid w:val="006F6B14"/>
    <w:rsid w:val="00AA1D8D"/>
    <w:rsid w:val="00B40A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CCC70D"/>
  <w14:defaultImageDpi w14:val="300"/>
  <w15:docId w15:val="{E0F0F93C-FE35-4621-9EEC-F46F2EE4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Rebolo Cabo</cp:lastModifiedBy>
  <cp:revision>2</cp:revision>
  <dcterms:created xsi:type="dcterms:W3CDTF">2013-12-23T23:15:00Z</dcterms:created>
  <dcterms:modified xsi:type="dcterms:W3CDTF">2025-10-30T15:44:00Z</dcterms:modified>
  <cp:category/>
</cp:coreProperties>
</file>
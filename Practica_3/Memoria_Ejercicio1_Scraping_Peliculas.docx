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C1F87" w14:textId="77777777" w:rsidR="00D7190A" w:rsidRPr="00362C2E" w:rsidRDefault="00000000">
      <w:pPr>
        <w:rPr>
          <w:b/>
          <w:sz w:val="28"/>
          <w:lang w:val="es-ES"/>
        </w:rPr>
      </w:pPr>
      <w:r>
        <w:rPr>
          <w:b/>
          <w:sz w:val="28"/>
        </w:rPr>
        <w:t>🧾</w:t>
      </w:r>
      <w:r w:rsidRPr="00362C2E">
        <w:rPr>
          <w:b/>
          <w:sz w:val="28"/>
          <w:lang w:val="es-ES"/>
        </w:rPr>
        <w:t xml:space="preserve"> Memoria – Ejercicio 1: Extracción de título, año y puntuación de películas</w:t>
      </w:r>
    </w:p>
    <w:p w14:paraId="347FAF5B" w14:textId="0A5032A7" w:rsidR="00362C2E" w:rsidRDefault="00362C2E">
      <w:r w:rsidRPr="00362C2E">
        <w:drawing>
          <wp:inline distT="0" distB="0" distL="0" distR="0" wp14:anchorId="41B3E172" wp14:editId="2A9B187B">
            <wp:extent cx="5486400" cy="2291080"/>
            <wp:effectExtent l="0" t="0" r="0" b="0"/>
            <wp:docPr id="91996476" name="Imagen 1" descr="una ejecución del cód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6476" name="Imagen 1" descr="una ejecución del código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563C" w14:textId="77777777" w:rsidR="00D7190A" w:rsidRPr="00362C2E" w:rsidRDefault="00000000">
      <w:pPr>
        <w:pStyle w:val="Ttulo1"/>
        <w:rPr>
          <w:lang w:val="es-ES"/>
        </w:rPr>
      </w:pPr>
      <w:r w:rsidRPr="00362C2E">
        <w:rPr>
          <w:lang w:val="es-ES"/>
        </w:rPr>
        <w:t>1. Objetivo</w:t>
      </w:r>
    </w:p>
    <w:p w14:paraId="4D730D9E" w14:textId="77777777" w:rsidR="00D7190A" w:rsidRPr="00362C2E" w:rsidRDefault="00000000">
      <w:pPr>
        <w:rPr>
          <w:lang w:val="es-ES"/>
        </w:rPr>
      </w:pPr>
      <w:r w:rsidRPr="00362C2E">
        <w:rPr>
          <w:lang w:val="es-ES"/>
        </w:rPr>
        <w:t>Modificar el programa original `peliculas2.py` para que, además del título y el año, también obtenga e imprima la **puntuación de los usuarios** para cada película.</w:t>
      </w:r>
    </w:p>
    <w:p w14:paraId="51DE4DB9" w14:textId="77777777" w:rsidR="00D7190A" w:rsidRPr="00362C2E" w:rsidRDefault="00000000">
      <w:pPr>
        <w:pStyle w:val="Ttulo1"/>
        <w:rPr>
          <w:lang w:val="es-ES"/>
        </w:rPr>
      </w:pPr>
      <w:r w:rsidRPr="00362C2E">
        <w:rPr>
          <w:lang w:val="es-ES"/>
        </w:rPr>
        <w:t>2. Descripción general</w:t>
      </w:r>
    </w:p>
    <w:p w14:paraId="58589E8D" w14:textId="77777777" w:rsidR="00D7190A" w:rsidRPr="00362C2E" w:rsidRDefault="00000000">
      <w:pPr>
        <w:rPr>
          <w:lang w:val="es-ES"/>
        </w:rPr>
      </w:pPr>
      <w:r w:rsidRPr="00362C2E">
        <w:rPr>
          <w:lang w:val="es-ES"/>
        </w:rPr>
        <w:t xml:space="preserve">Se parte de `peliculas2.py`, que realiza una petición HTTP a la URL proxy y extrae un listado de películas (divs `movie-card`) con su **título** y **año** usando BeautifulSoup. Se crea una copia llamada `ejercicio1_find.py` y se añade la obtención de la **puntuación**. Dado que en el HTML del listado del proxy no aparece el bloque de puntuación (`mc-rating`), el script accede a la **ficha de cada película** (enlace del título) y busca allí varios selectores típicos donde aparece la puntuación (`itemprop="ratingValue"`, `#movie-rat-avg`, </w:t>
      </w:r>
      <w:proofErr w:type="gramStart"/>
      <w:r w:rsidRPr="00362C2E">
        <w:rPr>
          <w:lang w:val="es-ES"/>
        </w:rPr>
        <w:t>`.avg</w:t>
      </w:r>
      <w:proofErr w:type="gramEnd"/>
      <w:r w:rsidRPr="00362C2E">
        <w:rPr>
          <w:lang w:val="es-ES"/>
        </w:rPr>
        <w:t>-rating`).</w:t>
      </w:r>
    </w:p>
    <w:p w14:paraId="5AC77A16" w14:textId="77777777" w:rsidR="00D7190A" w:rsidRDefault="00000000">
      <w:pPr>
        <w:pStyle w:val="Ttulo1"/>
      </w:pPr>
      <w:r>
        <w:t>3. Modificaciones realizadas</w:t>
      </w:r>
    </w:p>
    <w:p w14:paraId="31A3894A" w14:textId="77777777" w:rsidR="00D7190A" w:rsidRPr="00362C2E" w:rsidRDefault="00000000">
      <w:pPr>
        <w:pStyle w:val="Listaconvietas"/>
        <w:rPr>
          <w:lang w:val="es-ES"/>
        </w:rPr>
      </w:pPr>
      <w:r w:rsidRPr="00362C2E">
        <w:rPr>
          <w:lang w:val="es-ES"/>
        </w:rPr>
        <w:t>Se añadió la función `obtener_puntuacion_a_la_fuerza(href)` que carga la **ficha** de la película a través del mismo proxy y devuelve la puntuación si existe.</w:t>
      </w:r>
    </w:p>
    <w:p w14:paraId="69D6B9EA" w14:textId="77777777" w:rsidR="00D7190A" w:rsidRPr="00362C2E" w:rsidRDefault="00000000">
      <w:pPr>
        <w:pStyle w:val="Listaconvietas"/>
        <w:rPr>
          <w:lang w:val="es-ES"/>
        </w:rPr>
      </w:pPr>
      <w:r w:rsidRPr="00362C2E">
        <w:rPr>
          <w:lang w:val="es-ES"/>
        </w:rPr>
        <w:t>En el bucle principal, tras obtener `titulo`, `href` y `año`, se intenta primero leer `div.mc-rating` del **listado**; si no está, se llama a `obtener_puntuacion_a_la_fuerza(href)`.</w:t>
      </w:r>
    </w:p>
    <w:p w14:paraId="6DA744A2" w14:textId="77777777" w:rsidR="00D7190A" w:rsidRPr="00362C2E" w:rsidRDefault="00000000">
      <w:pPr>
        <w:pStyle w:val="Listaconvietas"/>
        <w:rPr>
          <w:lang w:val="es-ES"/>
        </w:rPr>
      </w:pPr>
      <w:r w:rsidRPr="00362C2E">
        <w:rPr>
          <w:lang w:val="es-ES"/>
        </w:rPr>
        <w:t>Se normaliza la puntuación sustituyendo coma por punto y, si no se encuentra, se muestra `"Sin puntuación"` para no interrumpir la ejecución.</w:t>
      </w:r>
    </w:p>
    <w:p w14:paraId="4500FA01" w14:textId="77777777" w:rsidR="00D7190A" w:rsidRPr="00362C2E" w:rsidRDefault="00000000">
      <w:pPr>
        <w:pStyle w:val="Listaconvietas"/>
        <w:rPr>
          <w:lang w:val="es-ES"/>
        </w:rPr>
      </w:pPr>
      <w:r w:rsidRPr="00362C2E">
        <w:rPr>
          <w:lang w:val="es-ES"/>
        </w:rPr>
        <w:t>Se respetó el formato de salida pedido en el enunciado e incluimos **comentarios en las líneas añadidas** dentro del código.</w:t>
      </w:r>
    </w:p>
    <w:p w14:paraId="5183DBA4" w14:textId="77777777" w:rsidR="00D7190A" w:rsidRPr="00362C2E" w:rsidRDefault="00000000">
      <w:pPr>
        <w:pStyle w:val="Ttulo1"/>
        <w:rPr>
          <w:lang w:val="es-ES"/>
        </w:rPr>
      </w:pPr>
      <w:r w:rsidRPr="00362C2E">
        <w:rPr>
          <w:lang w:val="es-ES"/>
        </w:rPr>
        <w:lastRenderedPageBreak/>
        <w:t>4. Fragmentos clave añadidos</w:t>
      </w:r>
    </w:p>
    <w:p w14:paraId="4A8E1644" w14:textId="77777777" w:rsidR="00D7190A" w:rsidRPr="00362C2E" w:rsidRDefault="00000000">
      <w:pPr>
        <w:rPr>
          <w:lang w:val="es-ES"/>
        </w:rPr>
      </w:pPr>
      <w:r w:rsidRPr="00362C2E">
        <w:rPr>
          <w:i/>
          <w:lang w:val="es-ES"/>
        </w:rPr>
        <w:t xml:space="preserve">puntuacion_node = </w:t>
      </w:r>
      <w:proofErr w:type="gramStart"/>
      <w:r w:rsidRPr="00362C2E">
        <w:rPr>
          <w:i/>
          <w:lang w:val="es-ES"/>
        </w:rPr>
        <w:t>pelicula.find</w:t>
      </w:r>
      <w:proofErr w:type="gramEnd"/>
      <w:r w:rsidRPr="00362C2E">
        <w:rPr>
          <w:i/>
          <w:lang w:val="es-ES"/>
        </w:rPr>
        <w:t>("div", class_="mc-rating</w:t>
      </w:r>
      <w:proofErr w:type="gramStart"/>
      <w:r w:rsidRPr="00362C2E">
        <w:rPr>
          <w:i/>
          <w:lang w:val="es-ES"/>
        </w:rPr>
        <w:t>")  #</w:t>
      </w:r>
      <w:proofErr w:type="gramEnd"/>
      <w:r w:rsidRPr="00362C2E">
        <w:rPr>
          <w:i/>
          <w:lang w:val="es-ES"/>
        </w:rPr>
        <w:t xml:space="preserve"> línea añadida</w:t>
      </w:r>
    </w:p>
    <w:p w14:paraId="47F919ED" w14:textId="77777777" w:rsidR="00D7190A" w:rsidRPr="00362C2E" w:rsidRDefault="00000000">
      <w:pPr>
        <w:rPr>
          <w:lang w:val="es-ES"/>
        </w:rPr>
      </w:pPr>
      <w:r w:rsidRPr="00362C2E">
        <w:rPr>
          <w:i/>
          <w:lang w:val="es-ES"/>
        </w:rPr>
        <w:t>puntuacion = obtener_puntuacion_a_la_fuerza(</w:t>
      </w:r>
      <w:proofErr w:type="gramStart"/>
      <w:r w:rsidRPr="00362C2E">
        <w:rPr>
          <w:i/>
          <w:lang w:val="es-ES"/>
        </w:rPr>
        <w:t>href)  #</w:t>
      </w:r>
      <w:proofErr w:type="gramEnd"/>
      <w:r w:rsidRPr="00362C2E">
        <w:rPr>
          <w:i/>
          <w:lang w:val="es-ES"/>
        </w:rPr>
        <w:t xml:space="preserve"> línea añadida</w:t>
      </w:r>
    </w:p>
    <w:p w14:paraId="3A64702A" w14:textId="77777777" w:rsidR="00D7190A" w:rsidRPr="00362C2E" w:rsidRDefault="00000000">
      <w:pPr>
        <w:rPr>
          <w:lang w:val="es-ES"/>
        </w:rPr>
      </w:pPr>
      <w:r>
        <w:rPr>
          <w:i/>
        </w:rPr>
        <w:t>return nodo.get_text(strip=True</w:t>
      </w:r>
      <w:proofErr w:type="gramStart"/>
      <w:r>
        <w:rPr>
          <w:i/>
        </w:rPr>
        <w:t>).replace</w:t>
      </w:r>
      <w:proofErr w:type="gramEnd"/>
      <w:r>
        <w:rPr>
          <w:i/>
        </w:rPr>
        <w:t xml:space="preserve">(',', </w:t>
      </w:r>
      <w:proofErr w:type="gramStart"/>
      <w:r>
        <w:rPr>
          <w:i/>
        </w:rPr>
        <w:t xml:space="preserve">'.')  </w:t>
      </w:r>
      <w:r w:rsidRPr="00362C2E">
        <w:rPr>
          <w:i/>
          <w:lang w:val="es-ES"/>
        </w:rPr>
        <w:t>#</w:t>
      </w:r>
      <w:proofErr w:type="gramEnd"/>
      <w:r w:rsidRPr="00362C2E">
        <w:rPr>
          <w:i/>
          <w:lang w:val="es-ES"/>
        </w:rPr>
        <w:t xml:space="preserve"> línea añadida</w:t>
      </w:r>
    </w:p>
    <w:p w14:paraId="3A2FD7A5" w14:textId="77777777" w:rsidR="00D7190A" w:rsidRPr="00362C2E" w:rsidRDefault="00000000">
      <w:pPr>
        <w:pStyle w:val="Ttulo1"/>
        <w:rPr>
          <w:lang w:val="es-ES"/>
        </w:rPr>
      </w:pPr>
      <w:r w:rsidRPr="00362C2E">
        <w:rPr>
          <w:lang w:val="es-ES"/>
        </w:rPr>
        <w:t>5. Resultados</w:t>
      </w:r>
    </w:p>
    <w:p w14:paraId="5870AD5B" w14:textId="77777777" w:rsidR="00D7190A" w:rsidRPr="00362C2E" w:rsidRDefault="00000000">
      <w:pPr>
        <w:rPr>
          <w:lang w:val="es-ES"/>
        </w:rPr>
      </w:pPr>
      <w:r w:rsidRPr="00362C2E">
        <w:rPr>
          <w:lang w:val="es-ES"/>
        </w:rPr>
        <w:t>La ejecución de `python3 ejercicio1_find.py` imprime un listado con formato:</w:t>
      </w:r>
      <w:r w:rsidRPr="00362C2E">
        <w:rPr>
          <w:lang w:val="es-ES"/>
        </w:rPr>
        <w:br/>
        <w:t xml:space="preserve">`Título (Año) - Puntuación: </w:t>
      </w:r>
      <w:proofErr w:type="gramStart"/>
      <w:r w:rsidRPr="00362C2E">
        <w:rPr>
          <w:lang w:val="es-ES"/>
        </w:rPr>
        <w:t>X.Y</w:t>
      </w:r>
      <w:proofErr w:type="gramEnd"/>
      <w:r w:rsidRPr="00362C2E">
        <w:rPr>
          <w:lang w:val="es-ES"/>
        </w:rPr>
        <w:t>`. A modo de evidencia, las **dos últimas películas** observadas en la salida durante la prueba fueron:</w:t>
      </w:r>
    </w:p>
    <w:p w14:paraId="75B762C8" w14:textId="77777777" w:rsidR="00D7190A" w:rsidRPr="00362C2E" w:rsidRDefault="00000000">
      <w:pPr>
        <w:pStyle w:val="Listaconnmeros"/>
        <w:rPr>
          <w:lang w:val="es-ES"/>
        </w:rPr>
      </w:pPr>
      <w:r w:rsidRPr="00362C2E">
        <w:rPr>
          <w:lang w:val="es-ES"/>
        </w:rPr>
        <w:t>El crepúsculo de los dioses (1950) – Puntuación: 8.5</w:t>
      </w:r>
    </w:p>
    <w:p w14:paraId="175593FC" w14:textId="77777777" w:rsidR="00D7190A" w:rsidRPr="00362C2E" w:rsidRDefault="00000000">
      <w:pPr>
        <w:pStyle w:val="Listaconnmeros"/>
        <w:rPr>
          <w:lang w:val="es-ES"/>
        </w:rPr>
      </w:pPr>
      <w:r w:rsidRPr="00362C2E">
        <w:rPr>
          <w:lang w:val="es-ES"/>
        </w:rPr>
        <w:t>La vida es bella (1997) – Puntuación: 8.5</w:t>
      </w:r>
    </w:p>
    <w:p w14:paraId="491AF1CE" w14:textId="77777777" w:rsidR="00D7190A" w:rsidRPr="00362C2E" w:rsidRDefault="00000000">
      <w:pPr>
        <w:pStyle w:val="Ttulo1"/>
        <w:rPr>
          <w:lang w:val="es-ES"/>
        </w:rPr>
      </w:pPr>
      <w:r w:rsidRPr="00362C2E">
        <w:rPr>
          <w:lang w:val="es-ES"/>
        </w:rPr>
        <w:t>6. Captura solicitada</w:t>
      </w:r>
    </w:p>
    <w:p w14:paraId="29BB3BB6" w14:textId="77777777" w:rsidR="00D7190A" w:rsidRPr="00362C2E" w:rsidRDefault="00000000">
      <w:pPr>
        <w:rPr>
          <w:lang w:val="es-ES"/>
        </w:rPr>
      </w:pPr>
      <w:r w:rsidRPr="00362C2E">
        <w:rPr>
          <w:lang w:val="es-ES"/>
        </w:rPr>
        <w:t>Se adjunta (por el alumno) una **captura de pantalla** con las **dos últimas películas** impresas por el programa.</w:t>
      </w:r>
    </w:p>
    <w:p w14:paraId="0EEE80B9" w14:textId="77777777" w:rsidR="00D7190A" w:rsidRDefault="00000000">
      <w:pPr>
        <w:pStyle w:val="Ttulo1"/>
      </w:pPr>
      <w:r>
        <w:t>7. Conclusiones</w:t>
      </w:r>
    </w:p>
    <w:p w14:paraId="6ECCF73F" w14:textId="77777777" w:rsidR="00D7190A" w:rsidRPr="00362C2E" w:rsidRDefault="00000000">
      <w:pPr>
        <w:pStyle w:val="Listaconvietas"/>
        <w:rPr>
          <w:lang w:val="es-ES"/>
        </w:rPr>
      </w:pPr>
      <w:r w:rsidRPr="00362C2E">
        <w:rPr>
          <w:lang w:val="es-ES"/>
        </w:rPr>
        <w:t>El programa cumple el objetivo: muestra título, año y puntuación de usuarios por película.</w:t>
      </w:r>
    </w:p>
    <w:p w14:paraId="48361503" w14:textId="77777777" w:rsidR="00D7190A" w:rsidRPr="00362C2E" w:rsidRDefault="00000000">
      <w:pPr>
        <w:pStyle w:val="Listaconvietas"/>
        <w:rPr>
          <w:lang w:val="es-ES"/>
        </w:rPr>
      </w:pPr>
      <w:r w:rsidRPr="00362C2E">
        <w:rPr>
          <w:lang w:val="es-ES"/>
        </w:rPr>
        <w:t>El listado del proxy no incluye el bloque `mc-rating`; por ello se implementó la lectura desde la **ficha** de cada película.</w:t>
      </w:r>
    </w:p>
    <w:p w14:paraId="5DD0E7EF" w14:textId="77777777" w:rsidR="00D7190A" w:rsidRPr="00362C2E" w:rsidRDefault="00000000">
      <w:pPr>
        <w:pStyle w:val="Listaconvietas"/>
        <w:rPr>
          <w:lang w:val="es-ES"/>
        </w:rPr>
      </w:pPr>
      <w:r w:rsidRPr="00362C2E">
        <w:rPr>
          <w:lang w:val="es-ES"/>
        </w:rPr>
        <w:t>Se añadieron controles para evitar fallos cuando una ficha no contiene puntuación, mostrando "Sin puntuación" como valor por defecto.</w:t>
      </w:r>
    </w:p>
    <w:sectPr w:rsidR="00D7190A" w:rsidRPr="00362C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036991">
    <w:abstractNumId w:val="8"/>
  </w:num>
  <w:num w:numId="2" w16cid:durableId="1760372240">
    <w:abstractNumId w:val="6"/>
  </w:num>
  <w:num w:numId="3" w16cid:durableId="45497769">
    <w:abstractNumId w:val="5"/>
  </w:num>
  <w:num w:numId="4" w16cid:durableId="983433746">
    <w:abstractNumId w:val="4"/>
  </w:num>
  <w:num w:numId="5" w16cid:durableId="1952317634">
    <w:abstractNumId w:val="7"/>
  </w:num>
  <w:num w:numId="6" w16cid:durableId="1195190799">
    <w:abstractNumId w:val="3"/>
  </w:num>
  <w:num w:numId="7" w16cid:durableId="433788522">
    <w:abstractNumId w:val="2"/>
  </w:num>
  <w:num w:numId="8" w16cid:durableId="906112548">
    <w:abstractNumId w:val="1"/>
  </w:num>
  <w:num w:numId="9" w16cid:durableId="1934582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2C2E"/>
    <w:rsid w:val="00AA1D8D"/>
    <w:rsid w:val="00B47730"/>
    <w:rsid w:val="00CB0664"/>
    <w:rsid w:val="00D7190A"/>
    <w:rsid w:val="00EA6D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1E027C"/>
  <w14:defaultImageDpi w14:val="300"/>
  <w15:docId w15:val="{0FF3AFDE-4C4E-429A-BDA2-5DA02C8A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Rebolo Cabo</cp:lastModifiedBy>
  <cp:revision>2</cp:revision>
  <dcterms:created xsi:type="dcterms:W3CDTF">2013-12-23T23:15:00Z</dcterms:created>
  <dcterms:modified xsi:type="dcterms:W3CDTF">2025-10-30T15:24:00Z</dcterms:modified>
  <cp:category/>
</cp:coreProperties>
</file>